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03060" w14:textId="46A7B46E" w:rsidR="00FF47B2" w:rsidRDefault="000D7656" w:rsidP="00DA795D">
      <w:pPr>
        <w:pStyle w:val="Title"/>
      </w:pPr>
    </w:p>
    <w:p w14:paraId="2AC1B3CF" w14:textId="641BC97D" w:rsidR="00DA795D" w:rsidRDefault="00DA795D" w:rsidP="00DA795D"/>
    <w:p w14:paraId="190DB095" w14:textId="0106E362" w:rsidR="00DA795D" w:rsidRDefault="00DA795D" w:rsidP="00DA795D">
      <w:pPr>
        <w:pStyle w:val="Title"/>
        <w:jc w:val="center"/>
      </w:pPr>
      <w:r>
        <w:t>ARB POS App Specification Review</w:t>
      </w:r>
    </w:p>
    <w:p w14:paraId="004DC88C" w14:textId="16B07D67" w:rsidR="00DA795D" w:rsidRDefault="00DA795D" w:rsidP="00DA795D">
      <w:pPr>
        <w:jc w:val="center"/>
      </w:pPr>
      <w:r>
        <w:t>Prepared by: Anthony Nguyen</w:t>
      </w:r>
    </w:p>
    <w:p w14:paraId="4EA00770" w14:textId="2D420BF8" w:rsidR="00F97F6A" w:rsidRDefault="00F97F6A" w:rsidP="008A1312">
      <w:pPr>
        <w:rPr>
          <w:b/>
          <w:bCs/>
        </w:rPr>
      </w:pPr>
      <w:r>
        <w:br w:type="page"/>
      </w:r>
      <w:r w:rsidR="008A1312" w:rsidRPr="008A1312">
        <w:rPr>
          <w:b/>
          <w:bCs/>
        </w:rPr>
        <w:lastRenderedPageBreak/>
        <w:t>Dear Beau </w:t>
      </w:r>
      <w:r w:rsidR="008A1312">
        <w:rPr>
          <w:b/>
          <w:bCs/>
        </w:rPr>
        <w:t>,</w:t>
      </w:r>
    </w:p>
    <w:p w14:paraId="7E71EEB9" w14:textId="77777777" w:rsidR="008A1312" w:rsidRDefault="008A1312" w:rsidP="008A1312">
      <w:r>
        <w:t xml:space="preserve">Thank you for the opportunity to review your development requirements. </w:t>
      </w:r>
    </w:p>
    <w:p w14:paraId="73E02391" w14:textId="2EA57165" w:rsidR="008A1312" w:rsidRPr="008E3E88" w:rsidRDefault="008A1312" w:rsidP="008A1312">
      <w:r>
        <w:t>As per our conversation, this document</w:t>
      </w:r>
      <w:r w:rsidRPr="008E3E88">
        <w:t xml:space="preserve"> </w:t>
      </w:r>
      <w:r>
        <w:t xml:space="preserve">outlines our proposal to </w:t>
      </w:r>
      <w:r w:rsidRPr="00893379">
        <w:t>buil</w:t>
      </w:r>
      <w:r>
        <w:t xml:space="preserve">d the </w:t>
      </w:r>
      <w:r w:rsidRPr="008A1312">
        <w:rPr>
          <w:b/>
          <w:bCs/>
        </w:rPr>
        <w:t>POS App</w:t>
      </w:r>
      <w:r>
        <w:t xml:space="preserve"> system</w:t>
      </w:r>
      <w:r w:rsidRPr="00AB56A5">
        <w:t>.</w:t>
      </w:r>
      <w:r w:rsidRPr="008E3E88">
        <w:t xml:space="preserve"> </w:t>
      </w:r>
    </w:p>
    <w:p w14:paraId="78C17552" w14:textId="77777777" w:rsidR="008A1312" w:rsidRDefault="008A1312" w:rsidP="008A1312">
      <w:r>
        <w:t>The following estimate is based on our current understanding of your requirements from the information you have given us. Actual work may vary from the estimated times.</w:t>
      </w:r>
    </w:p>
    <w:p w14:paraId="30BED08A" w14:textId="77777777" w:rsidR="008A1312" w:rsidRPr="00493557" w:rsidRDefault="008A1312" w:rsidP="008A1312">
      <w:r w:rsidRPr="00613E95">
        <w:t>Th</w:t>
      </w:r>
      <w:r>
        <w:t>ese</w:t>
      </w:r>
      <w:r w:rsidRPr="00613E95">
        <w:t xml:space="preserve"> estim</w:t>
      </w:r>
      <w:r w:rsidRPr="00493557">
        <w:t>ates are valid for 30 days from date of issue. After this</w:t>
      </w:r>
      <w:r>
        <w:t>,</w:t>
      </w:r>
      <w:r w:rsidRPr="00493557">
        <w:t xml:space="preserve"> the rates and estimates are subject to change. </w:t>
      </w:r>
    </w:p>
    <w:p w14:paraId="2352FA74" w14:textId="77777777" w:rsidR="008A1312" w:rsidRPr="00493557" w:rsidRDefault="008A1312" w:rsidP="008A1312">
      <w:r w:rsidRPr="00493557">
        <w:t>The resources allocated to your project depend on availabi</w:t>
      </w:r>
      <w:r>
        <w:t>li</w:t>
      </w:r>
      <w:r w:rsidRPr="00493557">
        <w:t>ty. All efforts will be made to allocate the original resources used on the Spec Review, but that cannot be guaranteed.</w:t>
      </w:r>
    </w:p>
    <w:p w14:paraId="415EF015" w14:textId="77777777" w:rsidR="008A1312" w:rsidRDefault="008A1312" w:rsidP="008A1312">
      <w:r>
        <w:t>I look forward to your feedback.</w:t>
      </w:r>
    </w:p>
    <w:p w14:paraId="722D3B74" w14:textId="70AA6E31" w:rsidR="008A1312" w:rsidRDefault="009B56C9" w:rsidP="008A1312">
      <w:r>
        <w:t>n</w:t>
      </w:r>
    </w:p>
    <w:p w14:paraId="05E498C1" w14:textId="1A6F1212" w:rsidR="008A1312" w:rsidRDefault="008A1312" w:rsidP="008A1312">
      <w:r>
        <w:t xml:space="preserve">Yours sincerely, </w:t>
      </w:r>
    </w:p>
    <w:p w14:paraId="321503B9" w14:textId="0B5DFE25" w:rsidR="008A1312" w:rsidRPr="007A2DC9" w:rsidRDefault="008A1312" w:rsidP="008A1312">
      <w:r>
        <w:t>Anthony Nguyen</w:t>
      </w:r>
    </w:p>
    <w:p w14:paraId="2DC4C921" w14:textId="52191992" w:rsidR="008A1312" w:rsidRDefault="00A71048" w:rsidP="008A1312">
      <w:pPr>
        <w:pStyle w:val="NoSpacing"/>
      </w:pPr>
      <w:r>
        <w:t>Solution Architect</w:t>
      </w:r>
    </w:p>
    <w:p w14:paraId="7164C67C" w14:textId="7D7D7C95" w:rsidR="008A1312" w:rsidRDefault="000D7656" w:rsidP="008A1312">
      <w:pPr>
        <w:pStyle w:val="NoSpacing"/>
        <w:rPr>
          <w:rStyle w:val="Hyperlink"/>
        </w:rPr>
      </w:pPr>
      <w:hyperlink r:id="rId7" w:history="1">
        <w:r w:rsidR="008A1312">
          <w:rPr>
            <w:rStyle w:val="Hyperlink"/>
          </w:rPr>
          <w:t>www.ssw.com.au</w:t>
        </w:r>
      </w:hyperlink>
    </w:p>
    <w:p w14:paraId="29BC1BE8" w14:textId="77777777" w:rsidR="001E0BAB" w:rsidRDefault="001E0BAB"/>
    <w:p w14:paraId="6D727D94" w14:textId="5C487FD0" w:rsidR="00330FC0" w:rsidRPr="00712E90" w:rsidRDefault="00712E90">
      <w:r>
        <w:br w:type="page"/>
      </w:r>
    </w:p>
    <w:p w14:paraId="58C17BD6" w14:textId="77777777" w:rsidR="00330FC0" w:rsidRPr="008C20FA" w:rsidRDefault="00330FC0" w:rsidP="00330FC0">
      <w:pPr>
        <w:pStyle w:val="Heading1"/>
      </w:pPr>
      <w:bookmarkStart w:id="0" w:name="_Toc185673957"/>
      <w:bookmarkStart w:id="1" w:name="_Toc276999408"/>
      <w:bookmarkStart w:id="2" w:name="_Toc25764689"/>
      <w:r w:rsidRPr="008C20FA">
        <w:lastRenderedPageBreak/>
        <w:t>Relevant Parties</w:t>
      </w:r>
      <w:bookmarkEnd w:id="0"/>
      <w:bookmarkEnd w:id="1"/>
      <w:bookmarkEnd w:id="2"/>
    </w:p>
    <w:tbl>
      <w:tblPr>
        <w:tblStyle w:val="HeaderTable"/>
        <w:tblW w:w="0" w:type="auto"/>
        <w:tblLook w:val="04A0" w:firstRow="1" w:lastRow="0" w:firstColumn="1" w:lastColumn="0" w:noHBand="0" w:noVBand="1"/>
      </w:tblPr>
      <w:tblGrid>
        <w:gridCol w:w="2026"/>
        <w:gridCol w:w="1827"/>
        <w:gridCol w:w="1782"/>
        <w:gridCol w:w="3382"/>
      </w:tblGrid>
      <w:tr w:rsidR="00330FC0" w:rsidRPr="00307D9B" w14:paraId="4FBA50FA" w14:textId="77777777" w:rsidTr="00963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6" w:type="dxa"/>
          </w:tcPr>
          <w:p w14:paraId="11B8974A" w14:textId="77777777" w:rsidR="00330FC0" w:rsidRPr="00307D9B" w:rsidRDefault="00330FC0" w:rsidP="00963712">
            <w:r w:rsidRPr="00307D9B">
              <w:t>Name</w:t>
            </w:r>
          </w:p>
        </w:tc>
        <w:tc>
          <w:tcPr>
            <w:tcW w:w="1827" w:type="dxa"/>
          </w:tcPr>
          <w:p w14:paraId="71909D7D" w14:textId="77777777" w:rsidR="00330FC0" w:rsidRPr="00307D9B" w:rsidRDefault="00330FC0" w:rsidP="00963712">
            <w:r w:rsidRPr="00307D9B">
              <w:t>Company</w:t>
            </w:r>
          </w:p>
        </w:tc>
        <w:tc>
          <w:tcPr>
            <w:tcW w:w="1782" w:type="dxa"/>
          </w:tcPr>
          <w:p w14:paraId="53F6B9AC" w14:textId="77777777" w:rsidR="00330FC0" w:rsidRPr="00307D9B" w:rsidRDefault="00330FC0" w:rsidP="00963712">
            <w:r w:rsidRPr="00307D9B">
              <w:t>Project Role</w:t>
            </w:r>
          </w:p>
        </w:tc>
        <w:tc>
          <w:tcPr>
            <w:tcW w:w="3382" w:type="dxa"/>
          </w:tcPr>
          <w:p w14:paraId="3B3DDFAA" w14:textId="77777777" w:rsidR="00330FC0" w:rsidRPr="00307D9B" w:rsidRDefault="00330FC0" w:rsidP="00963712">
            <w:r w:rsidRPr="00307D9B">
              <w:t>Contact</w:t>
            </w:r>
          </w:p>
        </w:tc>
      </w:tr>
      <w:tr w:rsidR="00330FC0" w:rsidRPr="00307D9B" w14:paraId="2BE58FD2" w14:textId="77777777" w:rsidTr="00963712">
        <w:tc>
          <w:tcPr>
            <w:tcW w:w="2026" w:type="dxa"/>
          </w:tcPr>
          <w:p w14:paraId="35CA819B" w14:textId="5C2A493B" w:rsidR="00330FC0" w:rsidRPr="00330FC0" w:rsidRDefault="00330FC0" w:rsidP="00963712">
            <w:r w:rsidRPr="00330FC0">
              <w:t>Beau </w:t>
            </w:r>
          </w:p>
        </w:tc>
        <w:tc>
          <w:tcPr>
            <w:tcW w:w="1827" w:type="dxa"/>
          </w:tcPr>
          <w:p w14:paraId="34DAD5BA" w14:textId="3C8B647F" w:rsidR="00330FC0" w:rsidRPr="00330FC0" w:rsidRDefault="00330FC0" w:rsidP="00963712">
            <w:r w:rsidRPr="00330FC0">
              <w:t>ARB</w:t>
            </w:r>
          </w:p>
        </w:tc>
        <w:tc>
          <w:tcPr>
            <w:tcW w:w="1782" w:type="dxa"/>
          </w:tcPr>
          <w:p w14:paraId="4A45FFCF" w14:textId="4434C31D" w:rsidR="00330FC0" w:rsidRPr="00330FC0" w:rsidRDefault="00330FC0" w:rsidP="00963712">
            <w:r w:rsidRPr="00330FC0">
              <w:t>IT manager</w:t>
            </w:r>
          </w:p>
        </w:tc>
        <w:tc>
          <w:tcPr>
            <w:tcW w:w="3382" w:type="dxa"/>
          </w:tcPr>
          <w:p w14:paraId="06FFF1E9" w14:textId="500CF449" w:rsidR="00330FC0" w:rsidRPr="001B3790" w:rsidRDefault="00330FC0" w:rsidP="00963712">
            <w:pPr>
              <w:rPr>
                <w:color w:val="4472C4" w:themeColor="accent1"/>
                <w:u w:val="single"/>
              </w:rPr>
            </w:pPr>
            <w:r w:rsidRPr="001B3790">
              <w:rPr>
                <w:color w:val="4472C4" w:themeColor="accent1"/>
                <w:u w:val="single"/>
              </w:rPr>
              <w:t>Beau@arb.com.au</w:t>
            </w:r>
          </w:p>
          <w:p w14:paraId="5073C443" w14:textId="77777777" w:rsidR="001B3790" w:rsidRDefault="001B3790" w:rsidP="00963712">
            <w:pPr>
              <w:rPr>
                <w:b/>
                <w:bCs/>
              </w:rPr>
            </w:pPr>
          </w:p>
          <w:p w14:paraId="3E10F721" w14:textId="1D347B52" w:rsidR="001B3790" w:rsidRPr="00330FC0" w:rsidRDefault="001B3790" w:rsidP="00963712">
            <w:pPr>
              <w:rPr>
                <w:b/>
                <w:bCs/>
              </w:rPr>
            </w:pPr>
            <w:r w:rsidRPr="00330FC0">
              <w:t>0433 444 555</w:t>
            </w:r>
          </w:p>
        </w:tc>
      </w:tr>
      <w:tr w:rsidR="00330FC0" w:rsidRPr="00307D9B" w14:paraId="2BE58FD2" w14:textId="77777777" w:rsidTr="00963712">
        <w:tc>
          <w:tcPr>
            <w:tcW w:w="2026" w:type="dxa"/>
          </w:tcPr>
          <w:p w14:paraId="35CA819B" w14:textId="5C2A493B" w:rsidR="00330FC0" w:rsidRPr="00330FC0" w:rsidRDefault="00330FC0" w:rsidP="00963712">
            <w:r w:rsidRPr="00330FC0">
              <w:t>Anthony Nguyen</w:t>
            </w:r>
          </w:p>
        </w:tc>
        <w:tc>
          <w:tcPr>
            <w:tcW w:w="1827" w:type="dxa"/>
          </w:tcPr>
          <w:p w14:paraId="34DAD5BA" w14:textId="3C8B647F" w:rsidR="00330FC0" w:rsidRPr="00330FC0" w:rsidRDefault="00330FC0" w:rsidP="00963712">
            <w:r w:rsidRPr="00330FC0">
              <w:t>SSW</w:t>
            </w:r>
          </w:p>
        </w:tc>
        <w:tc>
          <w:tcPr>
            <w:tcW w:w="1782" w:type="dxa"/>
          </w:tcPr>
          <w:p w14:paraId="4A45FFCF" w14:textId="4434C31D" w:rsidR="00330FC0" w:rsidRPr="00330FC0" w:rsidRDefault="00330FC0" w:rsidP="00963712">
            <w:r w:rsidRPr="00330FC0">
              <w:t>Solution Architect</w:t>
            </w:r>
          </w:p>
        </w:tc>
        <w:tc>
          <w:tcPr>
            <w:tcW w:w="3382" w:type="dxa"/>
          </w:tcPr>
          <w:p w14:paraId="06FFF1E9" w14:textId="500CF449" w:rsidR="00330FC0" w:rsidRPr="001B3790" w:rsidRDefault="00330FC0" w:rsidP="00963712">
            <w:pPr>
              <w:rPr>
                <w:color w:val="4472C4" w:themeColor="accent1"/>
                <w:u w:val="single"/>
              </w:rPr>
            </w:pPr>
            <w:r w:rsidRPr="001B3790">
              <w:rPr>
                <w:color w:val="4472C4" w:themeColor="accent1"/>
                <w:u w:val="single"/>
              </w:rPr>
              <w:t>Anthonynguyen@ssw.com.au</w:t>
            </w:r>
          </w:p>
          <w:p w14:paraId="5073C443" w14:textId="77777777" w:rsidR="001B3790" w:rsidRDefault="001B3790" w:rsidP="00963712">
            <w:pPr>
              <w:rPr>
                <w:b/>
                <w:bCs/>
              </w:rPr>
            </w:pPr>
          </w:p>
          <w:p w14:paraId="3E10F721" w14:textId="1D347B52" w:rsidR="001B3790" w:rsidRPr="00330FC0" w:rsidRDefault="001B3790" w:rsidP="00963712">
            <w:pPr>
              <w:rPr>
                <w:b/>
                <w:bCs/>
              </w:rPr>
            </w:pPr>
            <w:r w:rsidRPr="00330FC0">
              <w:t>0413 725 625</w:t>
            </w:r>
          </w:p>
        </w:tc>
      </w:tr>
    </w:tbl>
    <w:p w14:paraId="58CAA46C" w14:textId="0D728DA5" w:rsidR="008F094E" w:rsidRDefault="008F094E" w:rsidP="00330FC0"/>
    <w:p w14:paraId="7EB0AF08" w14:textId="77777777" w:rsidR="008F094E" w:rsidRDefault="008F094E">
      <w:r>
        <w:br w:type="page"/>
      </w:r>
    </w:p>
    <w:p w14:paraId="2C130C14" w14:textId="11C86DB9" w:rsidR="00E51D11" w:rsidRDefault="00E51D11" w:rsidP="00E51D11">
      <w:pPr>
        <w:pStyle w:val="Heading1"/>
      </w:pPr>
      <w:bookmarkStart w:id="3" w:name="_Toc185673959"/>
      <w:bookmarkStart w:id="4" w:name="_Toc276999418"/>
      <w:bookmarkStart w:id="5" w:name="_Toc25764691"/>
      <w:r>
        <w:lastRenderedPageBreak/>
        <w:t>High level design</w:t>
      </w:r>
    </w:p>
    <w:p w14:paraId="69102973" w14:textId="251AEA57" w:rsidR="00E51D11" w:rsidRDefault="00E51D11" w:rsidP="00E51D11">
      <w:r>
        <w:t xml:space="preserve"/>
      </w:r>
      <w:r>
        <w:drawing>
          <wp:inline xmlns:a="http://schemas.openxmlformats.org/drawingml/2006/main" xmlns:pic="http://schemas.openxmlformats.org/drawingml/2006/picture">
            <wp:extent cx="1536700" cy="1282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jdig4p1z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2827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C82C955" w14:textId="4A834E37" w:rsidR="005E2A23" w:rsidRDefault="005E2A23" w:rsidP="005E2A23">
      <w:pPr>
        <w:pStyle w:val="Heading1"/>
      </w:pPr>
      <w:r>
        <w:t>Detailed design</w:t>
      </w:r>
    </w:p>
    <w:p w14:paraId="149CC2FB" w14:textId="11594CC3" w:rsidR="005E2A23" w:rsidRDefault="00613518" w:rsidP="00E51D11">
      <w:r>
        <w:t/>
      </w:r>
    </w:p>
    <w:p w14:paraId="1CD741B3" w14:textId="0B08BB90" w:rsidR="008F094E" w:rsidRDefault="008F094E" w:rsidP="008F094E">
      <w:pPr>
        <w:pStyle w:val="Heading1"/>
      </w:pPr>
      <w:r w:rsidRPr="008C20FA">
        <w:t>Scope</w:t>
      </w:r>
      <w:bookmarkStart w:id="6" w:name="_Toc25764692"/>
      <w:bookmarkEnd w:id="3"/>
      <w:bookmarkEnd w:id="4"/>
      <w:bookmarkEnd w:id="5"/>
    </w:p>
    <w:bookmarkEnd w:id="6"/>
    <w:p w14:paraId="6FECA374" w14:textId="12517DBF" w:rsidR="008F094E" w:rsidRDefault="008F094E" w:rsidP="008F094E">
      <w:r w:rsidRPr="008F094E">
        <w:rPr>
          <w:b/>
          <w:bCs/>
        </w:rPr>
        <w:t>POS App</w:t>
      </w:r>
      <w:r w:rsidRPr="008551AA">
        <w:t xml:space="preserve"> </w:t>
      </w:r>
      <w:r>
        <w:t xml:space="preserve">consists of the following functional areas </w:t>
      </w:r>
    </w:p>
    <w:p w14:paraId="644794B2" w14:textId="4D9319C3" w:rsidR="008F094E" w:rsidRPr="008551AA" w:rsidRDefault="008F094E" w:rsidP="008F094E">
      <w:pPr>
        <w:pStyle w:val="ListParagraph"/>
        <w:numPr>
          <w:ilvl w:val="0"/>
          <w:numId w:val="2"/>
        </w:numPr>
      </w:pPr>
      <w:r>
        <w:t>CI / CD Set up</w:t>
      </w:r>
    </w:p>
    <w:p w14:paraId="644794B2" w14:textId="4D9319C3" w:rsidR="008F094E" w:rsidRPr="008551AA" w:rsidRDefault="008F094E" w:rsidP="008F094E">
      <w:pPr>
        <w:pStyle w:val="ListParagraph"/>
        <w:numPr>
          <w:ilvl w:val="0"/>
          <w:numId w:val="2"/>
        </w:numPr>
      </w:pPr>
      <w:r>
        <w:t>Reporting Module</w:t>
      </w:r>
    </w:p>
    <w:p w14:paraId="644794B2" w14:textId="4D9319C3" w:rsidR="008F094E" w:rsidRPr="008551AA" w:rsidRDefault="008F094E" w:rsidP="008F094E">
      <w:pPr>
        <w:pStyle w:val="ListParagraph"/>
        <w:numPr>
          <w:ilvl w:val="0"/>
          <w:numId w:val="2"/>
        </w:numPr>
      </w:pPr>
      <w:r>
        <w:t>Post deployment Support</w:t>
      </w:r>
    </w:p>
    <w:p w14:paraId="644794B2" w14:textId="4D9319C3" w:rsidR="008F094E" w:rsidRPr="008551AA" w:rsidRDefault="008F094E" w:rsidP="008F094E">
      <w:pPr>
        <w:pStyle w:val="ListParagraph"/>
        <w:numPr>
          <w:ilvl w:val="0"/>
          <w:numId w:val="2"/>
        </w:numPr>
      </w:pPr>
      <w:r>
        <w:t>Authentication</w:t>
      </w:r>
    </w:p>
    <w:p w14:paraId="644794B2" w14:textId="4D9319C3" w:rsidR="008F094E" w:rsidRPr="008551AA" w:rsidRDefault="008F094E" w:rsidP="008F094E">
      <w:pPr>
        <w:pStyle w:val="ListParagraph"/>
        <w:numPr>
          <w:ilvl w:val="0"/>
          <w:numId w:val="2"/>
        </w:numPr>
      </w:pPr>
      <w:r>
        <w:t>Payment using Google Pay</w:t>
      </w:r>
    </w:p>
    <w:p w14:paraId="403A0C69" w14:textId="4489F011" w:rsidR="00212918" w:rsidRDefault="00212918" w:rsidP="00212918">
      <w:bookmarkStart w:id="7" w:name="_GoBack"/>
      <w:bookmarkEnd w:id="7"/>
      <w:r>
        <w:t/>
      </w:r>
    </w:p>
    <w:p w14:paraId="2B8863A0" w14:textId="695D6D61" w:rsidR="00212918" w:rsidRDefault="00212918" w:rsidP="00212918">
      <w:pPr>
        <w:pStyle w:val="Heading1"/>
      </w:pPr>
      <w:r>
        <w:t xml:space="preserve">Out of </w:t>
      </w:r>
      <w:r w:rsidRPr="008C20FA">
        <w:t>Scope</w:t>
      </w:r>
    </w:p>
    <w:p w14:paraId="2A62CD23" w14:textId="66EFBDFD" w:rsidR="00212918" w:rsidRDefault="00212918" w:rsidP="00212918">
      <w:r>
        <w:t xml:space="preserve">The following are identified as out of the scope of </w:t>
      </w:r>
      <w:r w:rsidRPr="008F094E">
        <w:rPr>
          <w:b/>
          <w:bCs/>
        </w:rPr>
        <w:t>POS App</w:t>
      </w:r>
      <w:r>
        <w:t xml:space="preserve"> project:</w:t>
      </w:r>
    </w:p>
    <w:p w14:paraId="2B6493A7" w14:textId="3E2066F1" w:rsidR="00212918" w:rsidRPr="008551AA" w:rsidRDefault="00212918" w:rsidP="00212918">
      <w:pPr>
        <w:pStyle w:val="ListParagraph"/>
        <w:numPr>
          <w:ilvl w:val="0"/>
          <w:numId w:val="3"/>
        </w:numPr>
      </w:pPr>
      <w:r>
        <w:t>Create Mobile App</w:t>
      </w:r>
    </w:p>
    <w:p w14:paraId="2B6493A7" w14:textId="3E2066F1" w:rsidR="00212918" w:rsidRPr="008551AA" w:rsidRDefault="00212918" w:rsidP="00212918">
      <w:pPr>
        <w:pStyle w:val="ListParagraph"/>
        <w:numPr>
          <w:ilvl w:val="0"/>
          <w:numId w:val="3"/>
        </w:numPr>
      </w:pPr>
      <w:r>
        <w:t>Windows Auth</w:t>
      </w:r>
    </w:p>
    <w:p w14:paraId="25724331" w14:textId="4F114D02" w:rsidR="00212918" w:rsidRDefault="00212918" w:rsidP="008A1312">
      <w:r>
        <w:t/>
      </w:r>
    </w:p>
    <w:p w14:paraId="65C41AB1" w14:textId="2F40F7C1" w:rsidR="00CC38C6" w:rsidRDefault="00CC38C6">
      <w:r>
        <w:br w:type="page"/>
      </w:r>
    </w:p>
    <w:p w14:paraId="05CDC442" w14:textId="77777777" w:rsidR="00CC38C6" w:rsidRDefault="00CC38C6" w:rsidP="00CC38C6">
      <w:pPr>
        <w:pStyle w:val="Heading1"/>
      </w:pPr>
      <w:bookmarkStart w:id="8" w:name="_Toc25764718"/>
      <w:r w:rsidRPr="008C20FA">
        <w:lastRenderedPageBreak/>
        <w:t>Costing Summary</w:t>
      </w:r>
      <w:bookmarkEnd w:id="8"/>
      <w:r>
        <w:t xml:space="preserve"> </w:t>
      </w:r>
    </w:p>
    <w:p w14:paraId="41EEBC18" w14:textId="77777777" w:rsidR="00CC38C6" w:rsidRDefault="00CC38C6" w:rsidP="00CC38C6">
      <w:r>
        <w:t>Note: All numbers are ex. GST</w:t>
      </w:r>
    </w:p>
    <w:tbl>
      <w:tblPr>
        <w:tblStyle w:val="HeaderTable"/>
        <w:tblW w:w="0" w:type="auto"/>
        <w:tblLook w:val="04A0" w:firstRow="1" w:lastRow="0" w:firstColumn="1" w:lastColumn="0" w:noHBand="0" w:noVBand="1"/>
      </w:tblPr>
      <w:tblGrid>
        <w:gridCol w:w="4815"/>
        <w:gridCol w:w="992"/>
        <w:gridCol w:w="1276"/>
        <w:gridCol w:w="1417"/>
        <w:gridCol w:w="850"/>
      </w:tblGrid>
      <w:tr w:rsidR="00490FC5" w:rsidRPr="00307D9B" w14:paraId="3419B574" w14:textId="603B4B39" w:rsidTr="00CC3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5" w:type="dxa"/>
          </w:tcPr>
          <w:p w14:paraId="32A6083C" w14:textId="1BE79C27" w:rsidR="00CC38C6" w:rsidRPr="00307D9B" w:rsidRDefault="00CC38C6" w:rsidP="00963712">
            <w:r>
              <w:t>task</w:t>
            </w:r>
          </w:p>
        </w:tc>
        <w:tc>
          <w:tcPr>
            <w:tcW w:w="992" w:type="dxa"/>
          </w:tcPr>
          <w:p w14:paraId="2696C6E8" w14:textId="412DA76F" w:rsidR="00CC38C6" w:rsidRPr="00307D9B" w:rsidRDefault="00CC38C6" w:rsidP="00963712">
            <w:r>
              <w:t>Est</w:t>
            </w:r>
          </w:p>
        </w:tc>
        <w:tc>
          <w:tcPr>
            <w:tcW w:w="1276" w:type="dxa"/>
          </w:tcPr>
          <w:p w14:paraId="01597559" w14:textId="2A868FA8" w:rsidR="00CC38C6" w:rsidRPr="00307D9B" w:rsidRDefault="00CC38C6" w:rsidP="00963712">
            <w:r>
              <w:t>Standard</w:t>
            </w:r>
          </w:p>
        </w:tc>
        <w:tc>
          <w:tcPr>
            <w:tcW w:w="1417" w:type="dxa"/>
          </w:tcPr>
          <w:p w14:paraId="5FF77A3F" w14:textId="37B60002" w:rsidR="00CC38C6" w:rsidRPr="00307D9B" w:rsidRDefault="00CC38C6" w:rsidP="00963712">
            <w:r>
              <w:t>Pre-paid 40h</w:t>
            </w:r>
          </w:p>
        </w:tc>
        <w:tc>
          <w:tcPr>
            <w:tcW w:w="850" w:type="dxa"/>
          </w:tcPr>
          <w:p w14:paraId="5DC1B168" w14:textId="3A0E7AC9" w:rsidR="00CC38C6" w:rsidRDefault="00CC38C6" w:rsidP="00963712">
            <w:r>
              <w:t>is mvp</w:t>
            </w:r>
          </w:p>
        </w:tc>
      </w:tr>
      <w:tr w:rsidR="00490FC5" w:rsidRPr="00307D9B" w14:paraId="36450946" w14:textId="77777777" w:rsidTr="00CC3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</w:tcPr>
          <w:p w14:paraId="6C6B4230" w14:textId="267E11A4" w:rsidR="00490FC5" w:rsidRPr="00490FC5" w:rsidRDefault="00490FC5" w:rsidP="00963712">
            <w:pPr>
              <w:rPr>
                <w:b/>
                <w:bCs/>
              </w:rPr>
            </w:pPr>
            <w:r>
              <w:rPr>
                <w:b/>
                <w:bCs/>
              </w:rPr>
              <w:t>Requirements</w:t>
            </w:r>
          </w:p>
        </w:tc>
        <w:tc>
          <w:tcPr>
            <w:tcW w:w="992" w:type="dxa"/>
          </w:tcPr>
          <w:p w14:paraId="69D70E7E" w14:textId="76687C49" w:rsidR="00490FC5" w:rsidRPr="009E1216" w:rsidRDefault="00490FC5" w:rsidP="00963712">
            <w:pPr>
              <w:rPr>
                <w:b/>
                <w:bCs/>
              </w:rPr>
            </w:pPr>
            <w:r w:rsidRPr="009E1216">
              <w:rPr>
                <w:b/>
                <w:bCs/>
              </w:rPr>
              <w:t>96 h</w:t>
            </w:r>
          </w:p>
        </w:tc>
        <w:tc>
          <w:tcPr>
            <w:tcW w:w="1276" w:type="dxa"/>
          </w:tcPr>
          <w:p w14:paraId="7A53D6B4" w14:textId="68503BFD" w:rsidR="00490FC5" w:rsidRPr="009E1216" w:rsidRDefault="00490FC5" w:rsidP="00963712">
            <w:pPr>
              <w:rPr>
                <w:b/>
                <w:bCs/>
              </w:rPr>
            </w:pPr>
            <w:r w:rsidRPr="009E1216">
              <w:rPr>
                <w:b/>
                <w:bCs/>
              </w:rPr>
              <w:t>$124,800</w:t>
            </w:r>
          </w:p>
        </w:tc>
        <w:tc>
          <w:tcPr>
            <w:tcW w:w="1417" w:type="dxa"/>
          </w:tcPr>
          <w:p w14:paraId="7D60BCE9" w14:textId="34C748CE" w:rsidR="00490FC5" w:rsidRPr="009E1216" w:rsidRDefault="00490FC5" w:rsidP="00963712">
            <w:pPr>
              <w:rPr>
                <w:b/>
                <w:bCs/>
              </w:rPr>
            </w:pPr>
            <w:r w:rsidRPr="009E1216">
              <w:rPr>
                <w:b/>
                <w:bCs/>
              </w:rPr>
              <w:t>$123,360</w:t>
            </w:r>
          </w:p>
        </w:tc>
        <w:tc>
          <w:tcPr>
            <w:tcW w:w="850" w:type="dxa"/>
          </w:tcPr>
          <w:p w14:paraId="033C2ADD" w14:textId="77777777" w:rsidR="00490FC5" w:rsidRDefault="00490FC5" w:rsidP="00963712"/>
        </w:tc>
      </w:tr>
      <w:tr w:rsidR="00490FC5" w:rsidRPr="00307D9B" w14:paraId="5C9002D9" w14:textId="3144C2D9" w:rsidTr="00CC3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</w:tcPr>
          <w:p w14:paraId="6AE1476A" w14:textId="4ABF973C" w:rsidR="00D9040C" w:rsidRPr="00330FC0" w:rsidRDefault="00D9040C" w:rsidP="00D9040C">
            <w:r w:rsidRPr="00330FC0">
              <w:t xml:space="preserve">Landing page</w:t>
            </w:r>
          </w:p>
        </w:tc>
        <w:tc>
          <w:tcPr>
            <w:tcW w:w="992" w:type="dxa"/>
          </w:tcPr>
          <w:p w14:paraId="5F7DA757" w14:textId="717555E1" w:rsidR="00D9040C" w:rsidRPr="00330FC0" w:rsidRDefault="00D9040C" w:rsidP="00D9040C">
            <w:r w:rsidRPr="00330FC0">
              <w:t xml:space="preserve">8</w:t>
            </w:r>
          </w:p>
        </w:tc>
        <w:tc>
          <w:tcPr>
            <w:tcW w:w="1276" w:type="dxa"/>
          </w:tcPr>
          <w:p w14:paraId="72899BEE" w14:textId="0D092742" w:rsidR="00D9040C" w:rsidRPr="00330FC0" w:rsidRDefault="00D9040C" w:rsidP="00D9040C">
            <w:r w:rsidRPr="00330FC0">
              <w:t xml:space="preserve">$10,400</w:t>
            </w:r>
          </w:p>
        </w:tc>
        <w:tc>
          <w:tcPr>
            <w:tcW w:w="1417" w:type="dxa"/>
          </w:tcPr>
          <w:p w14:paraId="242FE5CF" w14:textId="297EBCB5" w:rsidR="00D9040C" w:rsidRPr="00330FC0" w:rsidRDefault="00D9040C" w:rsidP="00D9040C">
            <w:pPr>
              <w:rPr>
                <w:b/>
                <w:bCs/>
              </w:rPr>
            </w:pPr>
            <w:r w:rsidRPr="00330FC0">
              <w:t>$10,280</w:t>
            </w:r>
          </w:p>
        </w:tc>
        <w:tc>
          <w:tcPr>
            <w:shd w:val="clear" w:color="auto" w:fill="42f557"/>
            <w:tcW w:w="850" w:type="dxa"/>
          </w:tcPr>
          <w:p w14:paraId="35F3CB43" w14:textId="240A7484" w:rsidR="00D9040C" w:rsidRPr="00330FC0" w:rsidRDefault="00D9040C" w:rsidP="00D9040C">
            <w:r w:rsidRPr="00A30DF3">
              <w:rPr>
                <w:lang w:val="en-US"/>
              </w:rPr>
              <w:t xml:space="preserve">Y</w:t>
            </w:r>
          </w:p>
        </w:tc>
      </w:tr>
      <w:tr w:rsidR="00490FC5" w:rsidRPr="00307D9B" w14:paraId="5C9002D9" w14:textId="3144C2D9" w:rsidTr="00CC3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</w:tcPr>
          <w:p w14:paraId="6AE1476A" w14:textId="4ABF973C" w:rsidR="00D9040C" w:rsidRPr="00330FC0" w:rsidRDefault="00D9040C" w:rsidP="00D9040C">
            <w:r w:rsidRPr="00330FC0">
              <w:t xml:space="preserve">Create Login Screen </w:t>
            </w:r>
          </w:p>
        </w:tc>
        <w:tc>
          <w:tcPr>
            <w:tcW w:w="992" w:type="dxa"/>
          </w:tcPr>
          <w:p w14:paraId="5F7DA757" w14:textId="717555E1" w:rsidR="00D9040C" w:rsidRPr="00330FC0" w:rsidRDefault="00D9040C" w:rsidP="00D9040C">
            <w:r w:rsidRPr="00330FC0">
              <w:t xml:space="preserve">16</w:t>
            </w:r>
          </w:p>
        </w:tc>
        <w:tc>
          <w:tcPr>
            <w:tcW w:w="1276" w:type="dxa"/>
          </w:tcPr>
          <w:p w14:paraId="72899BEE" w14:textId="0D092742" w:rsidR="00D9040C" w:rsidRPr="00330FC0" w:rsidRDefault="00D9040C" w:rsidP="00D9040C">
            <w:r w:rsidRPr="00330FC0">
              <w:t xml:space="preserve">$20,800</w:t>
            </w:r>
          </w:p>
        </w:tc>
        <w:tc>
          <w:tcPr>
            <w:tcW w:w="1417" w:type="dxa"/>
          </w:tcPr>
          <w:p w14:paraId="242FE5CF" w14:textId="297EBCB5" w:rsidR="00D9040C" w:rsidRPr="00330FC0" w:rsidRDefault="00D9040C" w:rsidP="00D9040C">
            <w:pPr>
              <w:rPr>
                <w:b/>
                <w:bCs/>
              </w:rPr>
            </w:pPr>
            <w:r w:rsidRPr="00330FC0">
              <w:t>$20,560</w:t>
            </w:r>
          </w:p>
        </w:tc>
        <w:tc>
          <w:tcPr>
            <w:shd w:val="clear" w:color="auto" w:fill="42f557"/>
            <w:tcW w:w="850" w:type="dxa"/>
          </w:tcPr>
          <w:p w14:paraId="35F3CB43" w14:textId="240A7484" w:rsidR="00D9040C" w:rsidRPr="00330FC0" w:rsidRDefault="00D9040C" w:rsidP="00D9040C">
            <w:r w:rsidRPr="00A30DF3">
              <w:rPr>
                <w:lang w:val="en-US"/>
              </w:rPr>
              <w:t xml:space="preserve">Y</w:t>
            </w:r>
          </w:p>
        </w:tc>
      </w:tr>
      <w:tr w:rsidR="00490FC5" w:rsidRPr="00307D9B" w14:paraId="5C9002D9" w14:textId="3144C2D9" w:rsidTr="00CC3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</w:tcPr>
          <w:p w14:paraId="6AE1476A" w14:textId="4ABF973C" w:rsidR="00D9040C" w:rsidRPr="00330FC0" w:rsidRDefault="00D9040C" w:rsidP="00D9040C">
            <w:r w:rsidRPr="00330FC0">
              <w:t xml:space="preserve">Forget password</w:t>
            </w:r>
          </w:p>
        </w:tc>
        <w:tc>
          <w:tcPr>
            <w:tcW w:w="992" w:type="dxa"/>
          </w:tcPr>
          <w:p w14:paraId="5F7DA757" w14:textId="717555E1" w:rsidR="00D9040C" w:rsidRPr="00330FC0" w:rsidRDefault="00D9040C" w:rsidP="00D9040C">
            <w:r w:rsidRPr="00330FC0">
              <w:t xml:space="preserve">8</w:t>
            </w:r>
          </w:p>
        </w:tc>
        <w:tc>
          <w:tcPr>
            <w:tcW w:w="1276" w:type="dxa"/>
          </w:tcPr>
          <w:p w14:paraId="72899BEE" w14:textId="0D092742" w:rsidR="00D9040C" w:rsidRPr="00330FC0" w:rsidRDefault="00D9040C" w:rsidP="00D9040C">
            <w:r w:rsidRPr="00330FC0">
              <w:t xml:space="preserve">$10,400</w:t>
            </w:r>
          </w:p>
        </w:tc>
        <w:tc>
          <w:tcPr>
            <w:tcW w:w="1417" w:type="dxa"/>
          </w:tcPr>
          <w:p w14:paraId="242FE5CF" w14:textId="297EBCB5" w:rsidR="00D9040C" w:rsidRPr="00330FC0" w:rsidRDefault="00D9040C" w:rsidP="00D9040C">
            <w:pPr>
              <w:rPr>
                <w:b/>
                <w:bCs/>
              </w:rPr>
            </w:pPr>
            <w:r w:rsidRPr="00330FC0">
              <w:t>$10,280</w:t>
            </w:r>
          </w:p>
        </w:tc>
        <w:tc>
          <w:tcPr>
            <w:shd w:val="clear" w:color="auto" w:fill="42f557"/>
            <w:tcW w:w="850" w:type="dxa"/>
          </w:tcPr>
          <w:p w14:paraId="35F3CB43" w14:textId="240A7484" w:rsidR="00D9040C" w:rsidRPr="00330FC0" w:rsidRDefault="00D9040C" w:rsidP="00D9040C">
            <w:r w:rsidRPr="00A30DF3">
              <w:rPr>
                <w:lang w:val="en-US"/>
              </w:rPr>
              <w:t xml:space="preserve">Y</w:t>
            </w:r>
          </w:p>
        </w:tc>
      </w:tr>
      <w:tr w:rsidR="00490FC5" w:rsidRPr="00307D9B" w14:paraId="5C9002D9" w14:textId="3144C2D9" w:rsidTr="00CC3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</w:tcPr>
          <w:p w14:paraId="6AE1476A" w14:textId="4ABF973C" w:rsidR="00D9040C" w:rsidRPr="00330FC0" w:rsidRDefault="00D9040C" w:rsidP="00D9040C">
            <w:r w:rsidRPr="00330FC0">
              <w:t xml:space="preserve">Home page</w:t>
            </w:r>
          </w:p>
        </w:tc>
        <w:tc>
          <w:tcPr>
            <w:tcW w:w="992" w:type="dxa"/>
          </w:tcPr>
          <w:p w14:paraId="5F7DA757" w14:textId="717555E1" w:rsidR="00D9040C" w:rsidRPr="00330FC0" w:rsidRDefault="00D9040C" w:rsidP="00D9040C">
            <w:r w:rsidRPr="00330FC0">
              <w:t xml:space="preserve">8</w:t>
            </w:r>
          </w:p>
        </w:tc>
        <w:tc>
          <w:tcPr>
            <w:tcW w:w="1276" w:type="dxa"/>
          </w:tcPr>
          <w:p w14:paraId="72899BEE" w14:textId="0D092742" w:rsidR="00D9040C" w:rsidRPr="00330FC0" w:rsidRDefault="00D9040C" w:rsidP="00D9040C">
            <w:r w:rsidRPr="00330FC0">
              <w:t xml:space="preserve">$10,400</w:t>
            </w:r>
          </w:p>
        </w:tc>
        <w:tc>
          <w:tcPr>
            <w:tcW w:w="1417" w:type="dxa"/>
          </w:tcPr>
          <w:p w14:paraId="242FE5CF" w14:textId="297EBCB5" w:rsidR="00D9040C" w:rsidRPr="00330FC0" w:rsidRDefault="00D9040C" w:rsidP="00D9040C">
            <w:pPr>
              <w:rPr>
                <w:b/>
                <w:bCs/>
              </w:rPr>
            </w:pPr>
            <w:r w:rsidRPr="00330FC0">
              <w:t>$10,280</w:t>
            </w:r>
          </w:p>
        </w:tc>
        <w:tc>
          <w:tcPr>
            <w:shd w:val="clear" w:color="auto" w:fill="42f557"/>
            <w:tcW w:w="850" w:type="dxa"/>
          </w:tcPr>
          <w:p w14:paraId="35F3CB43" w14:textId="240A7484" w:rsidR="00D9040C" w:rsidRPr="00330FC0" w:rsidRDefault="00D9040C" w:rsidP="00D9040C">
            <w:r w:rsidRPr="00A30DF3">
              <w:rPr>
                <w:lang w:val="en-US"/>
              </w:rPr>
              <w:t xml:space="preserve">Y</w:t>
            </w:r>
          </w:p>
        </w:tc>
      </w:tr>
      <w:tr w:rsidR="00490FC5" w:rsidRPr="00307D9B" w14:paraId="5C9002D9" w14:textId="3144C2D9" w:rsidTr="00CC3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</w:tcPr>
          <w:p w14:paraId="6AE1476A" w14:textId="4ABF973C" w:rsidR="00D9040C" w:rsidRPr="00330FC0" w:rsidRDefault="00D9040C" w:rsidP="00D9040C">
            <w:r w:rsidRPr="00330FC0">
              <w:t xml:space="preserve">Do Something not important</w:t>
            </w:r>
          </w:p>
        </w:tc>
        <w:tc>
          <w:tcPr>
            <w:tcW w:w="992" w:type="dxa"/>
          </w:tcPr>
          <w:p w14:paraId="5F7DA757" w14:textId="717555E1" w:rsidR="00D9040C" w:rsidRPr="00330FC0" w:rsidRDefault="00D9040C" w:rsidP="00D9040C">
            <w:r w:rsidRPr="00330FC0">
              <w:t xml:space="preserve">8</w:t>
            </w:r>
          </w:p>
        </w:tc>
        <w:tc>
          <w:tcPr>
            <w:tcW w:w="1276" w:type="dxa"/>
          </w:tcPr>
          <w:p w14:paraId="72899BEE" w14:textId="0D092742" w:rsidR="00D9040C" w:rsidRPr="00330FC0" w:rsidRDefault="00D9040C" w:rsidP="00D9040C">
            <w:r w:rsidRPr="00330FC0">
              <w:t xml:space="preserve">$10,400</w:t>
            </w:r>
          </w:p>
        </w:tc>
        <w:tc>
          <w:tcPr>
            <w:tcW w:w="1417" w:type="dxa"/>
          </w:tcPr>
          <w:p w14:paraId="242FE5CF" w14:textId="297EBCB5" w:rsidR="00D9040C" w:rsidRPr="00330FC0" w:rsidRDefault="00D9040C" w:rsidP="00D9040C">
            <w:pPr>
              <w:rPr>
                <w:b/>
                <w:bCs/>
              </w:rPr>
            </w:pPr>
            <w:r w:rsidRPr="00330FC0">
              <w:t>$10,280</w:t>
            </w:r>
          </w:p>
        </w:tc>
        <w:tc>
          <w:tcPr>
            <w:shd w:val="clear" w:color="auto" w:fill=""/>
            <w:tcW w:w="850" w:type="dxa"/>
          </w:tcPr>
          <w:p w14:paraId="35F3CB43" w14:textId="240A7484" w:rsidR="00D9040C" w:rsidRPr="00330FC0" w:rsidRDefault="00D9040C" w:rsidP="00D9040C">
            <w:r w:rsidRPr="00A30DF3">
              <w:rPr>
                <w:lang w:val="en-US"/>
              </w:rPr>
              <w:t xml:space="preserve"/>
            </w:r>
          </w:p>
        </w:tc>
      </w:tr>
      <w:tr w:rsidR="00490FC5" w:rsidRPr="00307D9B" w14:paraId="5C9002D9" w14:textId="3144C2D9" w:rsidTr="00CC3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</w:tcPr>
          <w:p w14:paraId="6AE1476A" w14:textId="4ABF973C" w:rsidR="00D9040C" w:rsidRPr="00330FC0" w:rsidRDefault="00D9040C" w:rsidP="00D9040C">
            <w:r w:rsidRPr="00330FC0">
              <w:t xml:space="preserve">Apple pay integration</w:t>
            </w:r>
          </w:p>
        </w:tc>
        <w:tc>
          <w:tcPr>
            <w:tcW w:w="992" w:type="dxa"/>
          </w:tcPr>
          <w:p w14:paraId="5F7DA757" w14:textId="717555E1" w:rsidR="00D9040C" w:rsidRPr="00330FC0" w:rsidRDefault="00D9040C" w:rsidP="00D9040C">
            <w:r w:rsidRPr="00330FC0">
              <w:t xml:space="preserve">8</w:t>
            </w:r>
          </w:p>
        </w:tc>
        <w:tc>
          <w:tcPr>
            <w:tcW w:w="1276" w:type="dxa"/>
          </w:tcPr>
          <w:p w14:paraId="72899BEE" w14:textId="0D092742" w:rsidR="00D9040C" w:rsidRPr="00330FC0" w:rsidRDefault="00D9040C" w:rsidP="00D9040C">
            <w:r w:rsidRPr="00330FC0">
              <w:t xml:space="preserve">$10,400</w:t>
            </w:r>
          </w:p>
        </w:tc>
        <w:tc>
          <w:tcPr>
            <w:tcW w:w="1417" w:type="dxa"/>
          </w:tcPr>
          <w:p w14:paraId="242FE5CF" w14:textId="297EBCB5" w:rsidR="00D9040C" w:rsidRPr="00330FC0" w:rsidRDefault="00D9040C" w:rsidP="00D9040C">
            <w:pPr>
              <w:rPr>
                <w:b/>
                <w:bCs/>
              </w:rPr>
            </w:pPr>
            <w:r w:rsidRPr="00330FC0">
              <w:t>$10,280</w:t>
            </w:r>
          </w:p>
        </w:tc>
        <w:tc>
          <w:tcPr>
            <w:shd w:val="clear" w:color="auto" w:fill="42f557"/>
            <w:tcW w:w="850" w:type="dxa"/>
          </w:tcPr>
          <w:p w14:paraId="35F3CB43" w14:textId="240A7484" w:rsidR="00D9040C" w:rsidRPr="00330FC0" w:rsidRDefault="00D9040C" w:rsidP="00D9040C">
            <w:r w:rsidRPr="00A30DF3">
              <w:rPr>
                <w:lang w:val="en-US"/>
              </w:rPr>
              <w:t xml:space="preserve">Y</w:t>
            </w:r>
          </w:p>
        </w:tc>
      </w:tr>
      <w:tr w:rsidR="00490FC5" w:rsidRPr="00307D9B" w14:paraId="5C9002D9" w14:textId="3144C2D9" w:rsidTr="00CC3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</w:tcPr>
          <w:p w14:paraId="6AE1476A" w14:textId="4ABF973C" w:rsidR="00D9040C" w:rsidRPr="00330FC0" w:rsidRDefault="00D9040C" w:rsidP="00D9040C">
            <w:r w:rsidRPr="00330FC0">
              <w:t xml:space="preserve">Google Pay integration</w:t>
            </w:r>
          </w:p>
        </w:tc>
        <w:tc>
          <w:tcPr>
            <w:tcW w:w="992" w:type="dxa"/>
          </w:tcPr>
          <w:p w14:paraId="5F7DA757" w14:textId="717555E1" w:rsidR="00D9040C" w:rsidRPr="00330FC0" w:rsidRDefault="00D9040C" w:rsidP="00D9040C">
            <w:r w:rsidRPr="00330FC0">
              <w:t xml:space="preserve">16</w:t>
            </w:r>
          </w:p>
        </w:tc>
        <w:tc>
          <w:tcPr>
            <w:tcW w:w="1276" w:type="dxa"/>
          </w:tcPr>
          <w:p w14:paraId="72899BEE" w14:textId="0D092742" w:rsidR="00D9040C" w:rsidRPr="00330FC0" w:rsidRDefault="00D9040C" w:rsidP="00D9040C">
            <w:r w:rsidRPr="00330FC0">
              <w:t xml:space="preserve">$20,800</w:t>
            </w:r>
          </w:p>
        </w:tc>
        <w:tc>
          <w:tcPr>
            <w:tcW w:w="1417" w:type="dxa"/>
          </w:tcPr>
          <w:p w14:paraId="242FE5CF" w14:textId="297EBCB5" w:rsidR="00D9040C" w:rsidRPr="00330FC0" w:rsidRDefault="00D9040C" w:rsidP="00D9040C">
            <w:pPr>
              <w:rPr>
                <w:b/>
                <w:bCs/>
              </w:rPr>
            </w:pPr>
            <w:r w:rsidRPr="00330FC0">
              <w:t>$20,560</w:t>
            </w:r>
          </w:p>
        </w:tc>
        <w:tc>
          <w:tcPr>
            <w:shd w:val="clear" w:color="auto" w:fill="42f557"/>
            <w:tcW w:w="850" w:type="dxa"/>
          </w:tcPr>
          <w:p w14:paraId="35F3CB43" w14:textId="240A7484" w:rsidR="00D9040C" w:rsidRPr="00330FC0" w:rsidRDefault="00D9040C" w:rsidP="00D9040C">
            <w:r w:rsidRPr="00A30DF3">
              <w:rPr>
                <w:lang w:val="en-US"/>
              </w:rPr>
              <w:t xml:space="preserve">Y</w:t>
            </w:r>
          </w:p>
        </w:tc>
      </w:tr>
      <w:tr w:rsidR="00490FC5" w:rsidRPr="00307D9B" w14:paraId="5C9002D9" w14:textId="3144C2D9" w:rsidTr="00CC3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</w:tcPr>
          <w:p w14:paraId="6AE1476A" w14:textId="4ABF973C" w:rsidR="00D9040C" w:rsidRPr="00330FC0" w:rsidRDefault="00D9040C" w:rsidP="00D9040C">
            <w:r w:rsidRPr="00330FC0">
              <w:t xml:space="preserve">another fancy stuff</w:t>
            </w:r>
          </w:p>
        </w:tc>
        <w:tc>
          <w:tcPr>
            <w:tcW w:w="992" w:type="dxa"/>
          </w:tcPr>
          <w:p w14:paraId="5F7DA757" w14:textId="717555E1" w:rsidR="00D9040C" w:rsidRPr="00330FC0" w:rsidRDefault="00D9040C" w:rsidP="00D9040C">
            <w:r w:rsidRPr="00330FC0">
              <w:t xml:space="preserve">8</w:t>
            </w:r>
          </w:p>
        </w:tc>
        <w:tc>
          <w:tcPr>
            <w:tcW w:w="1276" w:type="dxa"/>
          </w:tcPr>
          <w:p w14:paraId="72899BEE" w14:textId="0D092742" w:rsidR="00D9040C" w:rsidRPr="00330FC0" w:rsidRDefault="00D9040C" w:rsidP="00D9040C">
            <w:r w:rsidRPr="00330FC0">
              <w:t xml:space="preserve">$10,400</w:t>
            </w:r>
          </w:p>
        </w:tc>
        <w:tc>
          <w:tcPr>
            <w:tcW w:w="1417" w:type="dxa"/>
          </w:tcPr>
          <w:p w14:paraId="242FE5CF" w14:textId="297EBCB5" w:rsidR="00D9040C" w:rsidRPr="00330FC0" w:rsidRDefault="00D9040C" w:rsidP="00D9040C">
            <w:pPr>
              <w:rPr>
                <w:b/>
                <w:bCs/>
              </w:rPr>
            </w:pPr>
            <w:r w:rsidRPr="00330FC0">
              <w:t>$10,280</w:t>
            </w:r>
          </w:p>
        </w:tc>
        <w:tc>
          <w:tcPr>
            <w:shd w:val="clear" w:color="auto" w:fill=""/>
            <w:tcW w:w="850" w:type="dxa"/>
          </w:tcPr>
          <w:p w14:paraId="35F3CB43" w14:textId="240A7484" w:rsidR="00D9040C" w:rsidRPr="00330FC0" w:rsidRDefault="00D9040C" w:rsidP="00D9040C">
            <w:r w:rsidRPr="00A30DF3">
              <w:rPr>
                <w:lang w:val="en-US"/>
              </w:rPr>
              <w:t xml:space="preserve"/>
            </w:r>
          </w:p>
        </w:tc>
      </w:tr>
      <w:tr w:rsidR="00490FC5" w:rsidRPr="00307D9B" w14:paraId="5C9002D9" w14:textId="3144C2D9" w:rsidTr="00CC3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</w:tcPr>
          <w:p w14:paraId="6AE1476A" w14:textId="4ABF973C" w:rsidR="00D9040C" w:rsidRPr="00330FC0" w:rsidRDefault="00D9040C" w:rsidP="00D9040C">
            <w:r w:rsidRPr="00330FC0">
              <w:t xml:space="preserve">Create Sign up Screen </w:t>
            </w:r>
          </w:p>
        </w:tc>
        <w:tc>
          <w:tcPr>
            <w:tcW w:w="992" w:type="dxa"/>
          </w:tcPr>
          <w:p w14:paraId="5F7DA757" w14:textId="717555E1" w:rsidR="00D9040C" w:rsidRPr="00330FC0" w:rsidRDefault="00D9040C" w:rsidP="00D9040C">
            <w:r w:rsidRPr="00330FC0">
              <w:t xml:space="preserve">8</w:t>
            </w:r>
          </w:p>
        </w:tc>
        <w:tc>
          <w:tcPr>
            <w:tcW w:w="1276" w:type="dxa"/>
          </w:tcPr>
          <w:p w14:paraId="72899BEE" w14:textId="0D092742" w:rsidR="00D9040C" w:rsidRPr="00330FC0" w:rsidRDefault="00D9040C" w:rsidP="00D9040C">
            <w:r w:rsidRPr="00330FC0">
              <w:t xml:space="preserve">$10,400</w:t>
            </w:r>
          </w:p>
        </w:tc>
        <w:tc>
          <w:tcPr>
            <w:tcW w:w="1417" w:type="dxa"/>
          </w:tcPr>
          <w:p w14:paraId="242FE5CF" w14:textId="297EBCB5" w:rsidR="00D9040C" w:rsidRPr="00330FC0" w:rsidRDefault="00D9040C" w:rsidP="00D9040C">
            <w:pPr>
              <w:rPr>
                <w:b/>
                <w:bCs/>
              </w:rPr>
            </w:pPr>
            <w:r w:rsidRPr="00330FC0">
              <w:t>$10,280</w:t>
            </w:r>
          </w:p>
        </w:tc>
        <w:tc>
          <w:tcPr>
            <w:shd w:val="clear" w:color="auto" w:fill="42f557"/>
            <w:tcW w:w="850" w:type="dxa"/>
          </w:tcPr>
          <w:p w14:paraId="35F3CB43" w14:textId="240A7484" w:rsidR="00D9040C" w:rsidRPr="00330FC0" w:rsidRDefault="00D9040C" w:rsidP="00D9040C">
            <w:r w:rsidRPr="00A30DF3">
              <w:rPr>
                <w:lang w:val="en-US"/>
              </w:rPr>
              <w:t xml:space="preserve">Y</w:t>
            </w:r>
          </w:p>
        </w:tc>
      </w:tr>
      <w:tr w:rsidR="00490FC5" w:rsidRPr="00307D9B" w14:paraId="5C9002D9" w14:textId="3144C2D9" w:rsidTr="00CC3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</w:tcPr>
          <w:p w14:paraId="6AE1476A" w14:textId="4ABF973C" w:rsidR="00D9040C" w:rsidRPr="00330FC0" w:rsidRDefault="00D9040C" w:rsidP="00D9040C">
            <w:r w:rsidRPr="00330FC0">
              <w:t xml:space="preserve">CI/CD pipeline setup</w:t>
            </w:r>
          </w:p>
        </w:tc>
        <w:tc>
          <w:tcPr>
            <w:tcW w:w="992" w:type="dxa"/>
          </w:tcPr>
          <w:p w14:paraId="5F7DA757" w14:textId="717555E1" w:rsidR="00D9040C" w:rsidRPr="00330FC0" w:rsidRDefault="00D9040C" w:rsidP="00D9040C">
            <w:r w:rsidRPr="00330FC0">
              <w:t xml:space="preserve">8</w:t>
            </w:r>
          </w:p>
        </w:tc>
        <w:tc>
          <w:tcPr>
            <w:tcW w:w="1276" w:type="dxa"/>
          </w:tcPr>
          <w:p w14:paraId="72899BEE" w14:textId="0D092742" w:rsidR="00D9040C" w:rsidRPr="00330FC0" w:rsidRDefault="00D9040C" w:rsidP="00D9040C">
            <w:r w:rsidRPr="00330FC0">
              <w:t xml:space="preserve">$10,400</w:t>
            </w:r>
          </w:p>
        </w:tc>
        <w:tc>
          <w:tcPr>
            <w:tcW w:w="1417" w:type="dxa"/>
          </w:tcPr>
          <w:p w14:paraId="242FE5CF" w14:textId="297EBCB5" w:rsidR="00D9040C" w:rsidRPr="00330FC0" w:rsidRDefault="00D9040C" w:rsidP="00D9040C">
            <w:pPr>
              <w:rPr>
                <w:b/>
                <w:bCs/>
              </w:rPr>
            </w:pPr>
            <w:r w:rsidRPr="00330FC0">
              <w:t>$10,280</w:t>
            </w:r>
          </w:p>
        </w:tc>
        <w:tc>
          <w:tcPr>
            <w:shd w:val="clear" w:color="auto" w:fill="42f557"/>
            <w:tcW w:w="850" w:type="dxa"/>
          </w:tcPr>
          <w:p w14:paraId="35F3CB43" w14:textId="240A7484" w:rsidR="00D9040C" w:rsidRPr="00330FC0" w:rsidRDefault="00D9040C" w:rsidP="00D9040C">
            <w:r w:rsidRPr="00A30DF3">
              <w:rPr>
                <w:lang w:val="en-US"/>
              </w:rPr>
              <w:t xml:space="preserve">Y</w:t>
            </w:r>
          </w:p>
        </w:tc>
      </w:tr>
    </w:tbl>
    <w:p w14:paraId="6A6D7FD3" w14:textId="77777777" w:rsidR="00CC38C6" w:rsidRPr="00212918" w:rsidRDefault="00CC38C6" w:rsidP="008A1312"/>
    <w:sectPr w:rsidR="00CC38C6" w:rsidRPr="0021291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19F7B" w14:textId="77777777" w:rsidR="000D7656" w:rsidRDefault="000D7656" w:rsidP="00A4665D">
      <w:pPr>
        <w:spacing w:after="0" w:line="240" w:lineRule="auto"/>
      </w:pPr>
      <w:r>
        <w:separator/>
      </w:r>
    </w:p>
  </w:endnote>
  <w:endnote w:type="continuationSeparator" w:id="0">
    <w:p w14:paraId="1E7D46D5" w14:textId="77777777" w:rsidR="000D7656" w:rsidRDefault="000D7656" w:rsidP="00A46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___WRD_EMBED_SUB_156">
    <w:altName w:val="Calibr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98566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ABB60E" w14:textId="1D4C93BE" w:rsidR="00A4665D" w:rsidRDefault="00A466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F4F2D2" w14:textId="77777777" w:rsidR="00A4665D" w:rsidRDefault="00A466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8F88C" w14:textId="77777777" w:rsidR="000D7656" w:rsidRDefault="000D7656" w:rsidP="00A4665D">
      <w:pPr>
        <w:spacing w:after="0" w:line="240" w:lineRule="auto"/>
      </w:pPr>
      <w:r>
        <w:separator/>
      </w:r>
    </w:p>
  </w:footnote>
  <w:footnote w:type="continuationSeparator" w:id="0">
    <w:p w14:paraId="3A3FBED9" w14:textId="77777777" w:rsidR="000D7656" w:rsidRDefault="000D7656" w:rsidP="00A46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353C9" w14:textId="747BB859" w:rsidR="00A4665D" w:rsidRDefault="00A4665D">
    <w:pPr>
      <w:pStyle w:val="Header"/>
    </w:pPr>
    <w:r>
      <w:t>ARB POS App Specification Review</w:t>
    </w:r>
  </w:p>
  <w:p w14:paraId="769F0AC5" w14:textId="77777777" w:rsidR="00A4665D" w:rsidRDefault="00A466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5144"/>
    <w:multiLevelType w:val="hybridMultilevel"/>
    <w:tmpl w:val="5936ED5A"/>
    <w:lvl w:ilvl="0" w:tplc="B32888FA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64C0D"/>
    <w:multiLevelType w:val="hybridMultilevel"/>
    <w:tmpl w:val="A642E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F5EF7"/>
    <w:multiLevelType w:val="hybridMultilevel"/>
    <w:tmpl w:val="A642E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D531C"/>
    <w:multiLevelType w:val="hybridMultilevel"/>
    <w:tmpl w:val="A980FE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E3"/>
    <w:rsid w:val="000025D6"/>
    <w:rsid w:val="000D7656"/>
    <w:rsid w:val="00126368"/>
    <w:rsid w:val="001B22E3"/>
    <w:rsid w:val="001B3790"/>
    <w:rsid w:val="001E0BAB"/>
    <w:rsid w:val="00212918"/>
    <w:rsid w:val="002B62B8"/>
    <w:rsid w:val="00330FC0"/>
    <w:rsid w:val="003653B0"/>
    <w:rsid w:val="00376B97"/>
    <w:rsid w:val="00411999"/>
    <w:rsid w:val="00490FC5"/>
    <w:rsid w:val="005E2A23"/>
    <w:rsid w:val="005F7DFC"/>
    <w:rsid w:val="00613518"/>
    <w:rsid w:val="00693CFB"/>
    <w:rsid w:val="00703755"/>
    <w:rsid w:val="00712E90"/>
    <w:rsid w:val="008A1312"/>
    <w:rsid w:val="008F094E"/>
    <w:rsid w:val="009B56C9"/>
    <w:rsid w:val="009D3F95"/>
    <w:rsid w:val="009E1216"/>
    <w:rsid w:val="009F0651"/>
    <w:rsid w:val="00A30DF3"/>
    <w:rsid w:val="00A4665D"/>
    <w:rsid w:val="00A71048"/>
    <w:rsid w:val="00A8061D"/>
    <w:rsid w:val="00B572EC"/>
    <w:rsid w:val="00B7331C"/>
    <w:rsid w:val="00C30074"/>
    <w:rsid w:val="00C845DD"/>
    <w:rsid w:val="00C964E6"/>
    <w:rsid w:val="00CC38C6"/>
    <w:rsid w:val="00CD7419"/>
    <w:rsid w:val="00D9040C"/>
    <w:rsid w:val="00DA795D"/>
    <w:rsid w:val="00E0386E"/>
    <w:rsid w:val="00E43658"/>
    <w:rsid w:val="00E51D11"/>
    <w:rsid w:val="00E71F1D"/>
    <w:rsid w:val="00EE0222"/>
    <w:rsid w:val="00F55112"/>
    <w:rsid w:val="00F9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19B3"/>
  <w15:chartTrackingRefBased/>
  <w15:docId w15:val="{E3BE97E4-3C34-4FBB-B852-D2649D76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A79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65D"/>
  </w:style>
  <w:style w:type="paragraph" w:styleId="Footer">
    <w:name w:val="footer"/>
    <w:basedOn w:val="Normal"/>
    <w:link w:val="FooterChar"/>
    <w:uiPriority w:val="99"/>
    <w:unhideWhenUsed/>
    <w:rsid w:val="00A46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65D"/>
  </w:style>
  <w:style w:type="character" w:customStyle="1" w:styleId="Heading1Char">
    <w:name w:val="Heading 1 Char"/>
    <w:basedOn w:val="DefaultParagraphFont"/>
    <w:link w:val="Heading1"/>
    <w:rsid w:val="00DA79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A7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uiPriority w:val="99"/>
    <w:rsid w:val="008A1312"/>
    <w:rPr>
      <w:color w:val="0070C0"/>
      <w:szCs w:val="22"/>
      <w:u w:val="single"/>
    </w:rPr>
  </w:style>
  <w:style w:type="paragraph" w:styleId="NoSpacing">
    <w:name w:val="No Spacing"/>
    <w:link w:val="NoSpacingChar"/>
    <w:uiPriority w:val="1"/>
    <w:qFormat/>
    <w:rsid w:val="008A1312"/>
    <w:pPr>
      <w:spacing w:after="0" w:line="240" w:lineRule="auto"/>
    </w:pPr>
    <w:rPr>
      <w:rFonts w:ascii="Open Sans" w:eastAsia="Times New Roman" w:hAnsi="Open Sans" w:cs="Times New Roman"/>
      <w:sz w:val="20"/>
      <w:szCs w:val="20"/>
      <w:lang w:val="en-AU"/>
    </w:rPr>
  </w:style>
  <w:style w:type="character" w:customStyle="1" w:styleId="NoSpacingChar">
    <w:name w:val="No Spacing Char"/>
    <w:basedOn w:val="DefaultParagraphFont"/>
    <w:link w:val="NoSpacing"/>
    <w:uiPriority w:val="1"/>
    <w:rsid w:val="008A1312"/>
    <w:rPr>
      <w:rFonts w:ascii="Open Sans" w:eastAsia="Times New Roman" w:hAnsi="Open Sans" w:cs="Times New Roman"/>
      <w:sz w:val="20"/>
      <w:szCs w:val="20"/>
      <w:lang w:val="en-AU"/>
    </w:rPr>
  </w:style>
  <w:style w:type="character" w:styleId="PlaceholderText">
    <w:name w:val="Placeholder Text"/>
    <w:basedOn w:val="DefaultParagraphFont"/>
    <w:uiPriority w:val="99"/>
    <w:semiHidden/>
    <w:rsid w:val="008A1312"/>
    <w:rPr>
      <w:color w:val="808080"/>
    </w:rPr>
  </w:style>
  <w:style w:type="table" w:customStyle="1" w:styleId="HeaderTable">
    <w:name w:val="HeaderTable"/>
    <w:basedOn w:val="TableNormal"/>
    <w:rsid w:val="00330FC0"/>
    <w:pPr>
      <w:spacing w:after="0" w:line="240" w:lineRule="auto"/>
    </w:pPr>
    <w:rPr>
      <w:rFonts w:ascii="Open Sans Light" w:eastAsia="Times New Roman" w:hAnsi="Open Sans Light" w:cs="Times New Roman"/>
      <w:sz w:val="20"/>
      <w:szCs w:val="20"/>
      <w:lang w:val="en-AU" w:eastAsia="en-AU"/>
    </w:rPr>
    <w:tblPr>
      <w:tblStyleRowBandSize w:val="1"/>
      <w:tblBorders>
        <w:top w:val="single" w:sz="4" w:space="0" w:color="D0CECE" w:themeColor="background2" w:themeShade="E6"/>
        <w:left w:val="single" w:sz="4" w:space="0" w:color="D0CECE" w:themeColor="background2" w:themeShade="E6"/>
        <w:bottom w:val="single" w:sz="4" w:space="0" w:color="D0CECE" w:themeColor="background2" w:themeShade="E6"/>
        <w:right w:val="single" w:sz="4" w:space="0" w:color="D0CECE" w:themeColor="background2" w:themeShade="E6"/>
        <w:insideV w:val="single" w:sz="4" w:space="0" w:color="D0CECE" w:themeColor="background2" w:themeShade="E6"/>
      </w:tblBorders>
    </w:tblPr>
    <w:tblStylePr w:type="firstRow">
      <w:pPr>
        <w:wordWrap/>
        <w:spacing w:beforeLines="0" w:before="120" w:beforeAutospacing="0" w:afterLines="0" w:after="120" w:afterAutospacing="0"/>
      </w:pPr>
      <w:rPr>
        <w:rFonts w:ascii="___WRD_EMBED_SUB_156" w:hAnsi="___WRD_EMBED_SUB_156"/>
        <w:b/>
        <w:caps/>
        <w:smallCaps w:val="0"/>
        <w:color w:val="595959" w:themeColor="text1" w:themeTint="A6"/>
        <w:sz w:val="20"/>
      </w:rPr>
      <w:tblPr/>
      <w:tcPr>
        <w:tcBorders>
          <w:bottom w:val="dotted" w:sz="4" w:space="0" w:color="CE4141"/>
        </w:tcBorders>
      </w:tcPr>
    </w:tblStylePr>
    <w:tblStylePr w:type="band1Horz">
      <w:tblPr/>
      <w:tcPr>
        <w:shd w:val="clear" w:color="auto" w:fill="E8E8E8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F09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094E"/>
    <w:pPr>
      <w:ind w:left="720"/>
      <w:contextualSpacing/>
    </w:pPr>
    <w:rPr>
      <w:rFonts w:ascii="Arial" w:hAnsi="Arial" w:cs="Arial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sw.com.a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Nguyen</dc:creator>
  <cp:keywords/>
  <dc:description/>
  <cp:lastModifiedBy>Anthony Nguyen</cp:lastModifiedBy>
  <cp:revision>29</cp:revision>
  <dcterms:created xsi:type="dcterms:W3CDTF">2020-04-08T13:13:00Z</dcterms:created>
  <dcterms:modified xsi:type="dcterms:W3CDTF">2020-04-14T14:29:00Z</dcterms:modified>
</cp:coreProperties>
</file>